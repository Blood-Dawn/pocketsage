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PocketSage UML Diagrams</w:t>
      </w:r>
    </w:p>
    <w:p>
      <w:pPr>
        <w:pStyle w:val="Heading1"/>
      </w:pPr>
      <w:r>
        <w:t>Classes Pocketsage</w:t>
      </w:r>
    </w:p>
    <w:p>
      <w:r>
        <w:drawing>
          <wp:inline xmlns:a="http://schemas.openxmlformats.org/drawingml/2006/main" xmlns:pic="http://schemas.openxmlformats.org/drawingml/2006/picture">
            <wp:extent cx="5943600" cy="44568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es_PocketS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Packages Pocketsage</w:t>
      </w:r>
    </w:p>
    <w:p>
      <w:r>
        <w:drawing>
          <wp:inline xmlns:a="http://schemas.openxmlformats.org/drawingml/2006/main" xmlns:pic="http://schemas.openxmlformats.org/drawingml/2006/picture">
            <wp:extent cx="5943600" cy="20200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ages_PocketS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Seq Add Transaction.Puml</w:t>
      </w:r>
    </w:p>
    <w:p>
      <w:r>
        <w:drawing>
          <wp:inline xmlns:a="http://schemas.openxmlformats.org/drawingml/2006/main" xmlns:pic="http://schemas.openxmlformats.org/drawingml/2006/picture">
            <wp:extent cx="5943600" cy="47593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_add_transaction.pum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Seq Import Csv.Puml</w:t>
      </w:r>
    </w:p>
    <w:p>
      <w:r>
        <w:drawing>
          <wp:inline xmlns:a="http://schemas.openxmlformats.org/drawingml/2006/main" xmlns:pic="http://schemas.openxmlformats.org/drawingml/2006/picture">
            <wp:extent cx="5943600" cy="441067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_import_csv.pum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6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Usecases</w:t>
      </w:r>
    </w:p>
    <w:p>
      <w:r>
        <w:drawing>
          <wp:inline xmlns:a="http://schemas.openxmlformats.org/drawingml/2006/main" xmlns:pic="http://schemas.openxmlformats.org/drawingml/2006/picture">
            <wp:extent cx="5943600" cy="99126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cas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